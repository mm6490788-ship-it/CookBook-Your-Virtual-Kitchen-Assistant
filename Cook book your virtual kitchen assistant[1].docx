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A87EC" w14:textId="77777777" w:rsidR="00AC5A54" w:rsidRPr="00022548" w:rsidRDefault="00000000">
      <w:pPr>
        <w:pStyle w:val="Title"/>
        <w:rPr>
          <w:rFonts w:ascii="Arial Black" w:hAnsi="Arial Black"/>
          <w:b/>
          <w:bCs/>
          <w:sz w:val="40"/>
          <w:szCs w:val="40"/>
        </w:rPr>
      </w:pPr>
      <w:r w:rsidRPr="00022548">
        <w:rPr>
          <w:rFonts w:ascii="Arial Black" w:hAnsi="Arial Black"/>
          <w:b/>
          <w:bCs/>
          <w:sz w:val="40"/>
          <w:szCs w:val="40"/>
        </w:rPr>
        <w:t>Frontend Development with React.js</w:t>
      </w:r>
    </w:p>
    <w:p w14:paraId="4D9D31B7" w14:textId="77777777" w:rsidR="00AC5A54" w:rsidRDefault="00000000">
      <w:pPr>
        <w:pStyle w:val="Heading1"/>
      </w:pPr>
      <w:r>
        <w:t>Project Documentation</w:t>
      </w:r>
    </w:p>
    <w:p w14:paraId="2289102D" w14:textId="77777777" w:rsidR="00AC5A54" w:rsidRDefault="00000000">
      <w:pPr>
        <w:pStyle w:val="Heading2"/>
      </w:pPr>
      <w:r>
        <w:t>Introduction</w:t>
      </w:r>
    </w:p>
    <w:p w14:paraId="7F3E47E4" w14:textId="77777777" w:rsidR="00AC5A54" w:rsidRDefault="00000000">
      <w:r>
        <w:t>Project Title: CookBook – Your Virtual Kitchen Assistant</w:t>
      </w:r>
    </w:p>
    <w:p w14:paraId="1358E2DA" w14:textId="77777777" w:rsidR="00AC5A54" w:rsidRDefault="00000000">
      <w:r>
        <w:t>Team Members:</w:t>
      </w:r>
    </w:p>
    <w:p w14:paraId="540383C2" w14:textId="77777777" w:rsidR="00AC5A54" w:rsidRDefault="00000000">
      <w:r>
        <w:t>• Team Leader: Praveen M</w:t>
      </w:r>
    </w:p>
    <w:p w14:paraId="25E29D05" w14:textId="77777777" w:rsidR="00AC5A54" w:rsidRDefault="00000000">
      <w:r>
        <w:t>• Member: Manjunath C</w:t>
      </w:r>
    </w:p>
    <w:p w14:paraId="01AE7FBE" w14:textId="77777777" w:rsidR="00AC5A54" w:rsidRDefault="00000000">
      <w:r>
        <w:t>• Member: Ragunathan C</w:t>
      </w:r>
    </w:p>
    <w:p w14:paraId="1E6754F9" w14:textId="77777777" w:rsidR="00AC5A54" w:rsidRDefault="00000000">
      <w:r>
        <w:t>• Member: Praveen S</w:t>
      </w:r>
    </w:p>
    <w:p w14:paraId="7D3389BB" w14:textId="77777777" w:rsidR="00AC5A54" w:rsidRDefault="00000000">
      <w:pPr>
        <w:pStyle w:val="Heading2"/>
      </w:pPr>
      <w:r>
        <w:t>Project Overview</w:t>
      </w:r>
    </w:p>
    <w:p w14:paraId="3D37C165" w14:textId="77777777" w:rsidR="00AC5A54" w:rsidRDefault="00000000">
      <w:r>
        <w:t>Purpose: CookBook is a web application designed to act as a virtual kitchen assistant. It helps users explore, manage, and interact with recipes in an intuitive and user-friendly interface. The project aims to provide a simple way for users to search, view, and manage cooking instructions, while also ensuring the app runs smoothly in a modern React.js environment.</w:t>
      </w:r>
    </w:p>
    <w:p w14:paraId="1F032047" w14:textId="77777777" w:rsidR="00AC5A54" w:rsidRDefault="00000000">
      <w:r>
        <w:t>Features:</w:t>
      </w:r>
    </w:p>
    <w:p w14:paraId="55F9FC70" w14:textId="77777777" w:rsidR="00AC5A54" w:rsidRDefault="00000000">
      <w:pPr>
        <w:pStyle w:val="ListBullet"/>
      </w:pPr>
      <w:r>
        <w:t>User-friendly interface for recipe exploration.</w:t>
      </w:r>
    </w:p>
    <w:p w14:paraId="72563AD0" w14:textId="77777777" w:rsidR="00AC5A54" w:rsidRDefault="00000000">
      <w:pPr>
        <w:pStyle w:val="ListBullet"/>
      </w:pPr>
      <w:r>
        <w:t>Organized navigation for easy browsing.</w:t>
      </w:r>
    </w:p>
    <w:p w14:paraId="711B2D81" w14:textId="77777777" w:rsidR="00AC5A54" w:rsidRDefault="00000000">
      <w:pPr>
        <w:pStyle w:val="ListBullet"/>
      </w:pPr>
      <w:r>
        <w:t>Fast and responsive frontend built using React.js.</w:t>
      </w:r>
    </w:p>
    <w:p w14:paraId="3AAD9617" w14:textId="77777777" w:rsidR="00AC5A54" w:rsidRDefault="00000000">
      <w:pPr>
        <w:pStyle w:val="ListBullet"/>
      </w:pPr>
      <w:r>
        <w:t>Localhost deployment for quick testing and demonstration.</w:t>
      </w:r>
    </w:p>
    <w:p w14:paraId="3063BD4F" w14:textId="77777777" w:rsidR="00AC5A54" w:rsidRDefault="00000000">
      <w:pPr>
        <w:pStyle w:val="Heading2"/>
      </w:pPr>
      <w:r>
        <w:t>Architecture</w:t>
      </w:r>
    </w:p>
    <w:p w14:paraId="7D624814" w14:textId="77777777" w:rsidR="00AC5A54" w:rsidRDefault="00000000">
      <w:r>
        <w:t>Component Structure:</w:t>
      </w:r>
    </w:p>
    <w:p w14:paraId="3E7412F0" w14:textId="77777777" w:rsidR="00AC5A54" w:rsidRDefault="00000000">
      <w:pPr>
        <w:pStyle w:val="ListBullet"/>
      </w:pPr>
      <w:r>
        <w:t>App.js – Root component that manages routing and global structure.</w:t>
      </w:r>
    </w:p>
    <w:p w14:paraId="06075BC8" w14:textId="77777777" w:rsidR="00AC5A54" w:rsidRDefault="00000000">
      <w:pPr>
        <w:pStyle w:val="ListBullet"/>
      </w:pPr>
      <w:r>
        <w:t>Header / Navbar – Provides navigation across different sections.</w:t>
      </w:r>
    </w:p>
    <w:p w14:paraId="6358ABEB" w14:textId="77777777" w:rsidR="00AC5A54" w:rsidRDefault="00000000">
      <w:pPr>
        <w:pStyle w:val="ListBullet"/>
      </w:pPr>
      <w:r>
        <w:t>Home Page – Displays welcome content or featured recipes.</w:t>
      </w:r>
    </w:p>
    <w:p w14:paraId="5BC85346" w14:textId="77777777" w:rsidR="00AC5A54" w:rsidRDefault="00000000">
      <w:pPr>
        <w:pStyle w:val="ListBullet"/>
      </w:pPr>
      <w:r>
        <w:t>Recipe Components – Displays detailed recipe steps and ingredients.</w:t>
      </w:r>
    </w:p>
    <w:p w14:paraId="2F2F9CC4" w14:textId="77777777" w:rsidR="00AC5A54" w:rsidRDefault="00000000">
      <w:pPr>
        <w:pStyle w:val="ListBullet"/>
      </w:pPr>
      <w:r>
        <w:t>Footer – Contains credits and useful links.</w:t>
      </w:r>
    </w:p>
    <w:p w14:paraId="509DDA1A" w14:textId="77777777" w:rsidR="00AC5A54" w:rsidRDefault="00000000">
      <w:r>
        <w:t>State Management: Local state handled with React’s useState and useEffect. No external state management library (Redux/Context) indicated.</w:t>
      </w:r>
    </w:p>
    <w:p w14:paraId="52C4FB8C" w14:textId="77777777" w:rsidR="00AC5A54" w:rsidRDefault="00000000">
      <w:r>
        <w:lastRenderedPageBreak/>
        <w:t>Routing: React Router can be used for navigation between Home, Recipes, and About pages. Default route points to / (Home), project runs on http://localhost:3000.</w:t>
      </w:r>
    </w:p>
    <w:p w14:paraId="69F31D79" w14:textId="77777777" w:rsidR="00AC5A54" w:rsidRDefault="00000000">
      <w:pPr>
        <w:pStyle w:val="Heading2"/>
      </w:pPr>
      <w:r>
        <w:t>Setup Instructions</w:t>
      </w:r>
    </w:p>
    <w:p w14:paraId="2EBE8F36" w14:textId="77777777" w:rsidR="00AC5A54" w:rsidRDefault="00000000">
      <w:r>
        <w:t>Prerequisites: Node.js (LTS version), npm (comes with Node.js), Visual Studio Code</w:t>
      </w:r>
    </w:p>
    <w:p w14:paraId="5F88E5CE" w14:textId="77777777" w:rsidR="00AC5A54" w:rsidRDefault="00000000">
      <w:r>
        <w:t>Installation Steps:</w:t>
      </w:r>
    </w:p>
    <w:p w14:paraId="21E4EBDA" w14:textId="77777777" w:rsidR="00AC5A54" w:rsidRDefault="00000000">
      <w:pPr>
        <w:pStyle w:val="ListNumber"/>
      </w:pPr>
      <w:r>
        <w:t>Download Node.js LTS version from nodejs.org.</w:t>
      </w:r>
    </w:p>
    <w:p w14:paraId="6638BFC4" w14:textId="77777777" w:rsidR="00AC5A54" w:rsidRDefault="00000000">
      <w:pPr>
        <w:pStyle w:val="ListNumber"/>
      </w:pPr>
      <w:r>
        <w:t>Install Node.js following the OS-specific installer steps.</w:t>
      </w:r>
    </w:p>
    <w:p w14:paraId="2A21BD89" w14:textId="77777777" w:rsidR="00AC5A54" w:rsidRDefault="00000000">
      <w:pPr>
        <w:pStyle w:val="ListNumber"/>
      </w:pPr>
      <w:r>
        <w:t>Open Windows PowerShell as Administrator and run: set-executionPolicy unrestricted.</w:t>
      </w:r>
    </w:p>
    <w:p w14:paraId="6B7109DB" w14:textId="77777777" w:rsidR="00AC5A54" w:rsidRDefault="00000000">
      <w:pPr>
        <w:pStyle w:val="ListNumber"/>
      </w:pPr>
      <w:r>
        <w:t>Press Y and hit Enter.</w:t>
      </w:r>
    </w:p>
    <w:p w14:paraId="6A9415A2" w14:textId="77777777" w:rsidR="00AC5A54" w:rsidRDefault="00000000">
      <w:pPr>
        <w:pStyle w:val="ListNumber"/>
      </w:pPr>
      <w:r>
        <w:t>From SmartInternz portal, download the project code folder.</w:t>
      </w:r>
    </w:p>
    <w:p w14:paraId="4E0EEA73" w14:textId="77777777" w:rsidR="00AC5A54" w:rsidRDefault="00000000">
      <w:pPr>
        <w:pStyle w:val="ListNumber"/>
      </w:pPr>
      <w:r>
        <w:t>Extract the downloaded zip file.</w:t>
      </w:r>
    </w:p>
    <w:p w14:paraId="2D452E9F" w14:textId="77777777" w:rsidR="00AC5A54" w:rsidRDefault="00000000">
      <w:pPr>
        <w:pStyle w:val="ListNumber"/>
      </w:pPr>
      <w:r>
        <w:t>Open the extracted folder in VS Code.</w:t>
      </w:r>
    </w:p>
    <w:p w14:paraId="521A525E" w14:textId="77777777" w:rsidR="00AC5A54" w:rsidRDefault="00000000">
      <w:pPr>
        <w:pStyle w:val="ListNumber"/>
      </w:pPr>
      <w:r>
        <w:t>Open a terminal in VS Code and run: npm install</w:t>
      </w:r>
    </w:p>
    <w:p w14:paraId="56D6BA5C" w14:textId="77777777" w:rsidR="00AC5A54" w:rsidRDefault="00000000">
      <w:pPr>
        <w:pStyle w:val="ListNumber"/>
      </w:pPr>
      <w:r>
        <w:t>Run npm start</w:t>
      </w:r>
    </w:p>
    <w:p w14:paraId="06B84FF0" w14:textId="77777777" w:rsidR="00AC5A54" w:rsidRDefault="00000000">
      <w:pPr>
        <w:pStyle w:val="ListNumber"/>
      </w:pPr>
      <w:r>
        <w:t>Application runs on: http://localhost:3000</w:t>
      </w:r>
    </w:p>
    <w:p w14:paraId="67DF6EF8" w14:textId="77777777" w:rsidR="00AC5A54" w:rsidRDefault="00000000">
      <w:pPr>
        <w:pStyle w:val="Heading2"/>
      </w:pPr>
      <w:r>
        <w:t>Folder Structure</w:t>
      </w:r>
    </w:p>
    <w:p w14:paraId="01B1168F" w14:textId="77777777" w:rsidR="00AC5A54" w:rsidRDefault="00000000">
      <w:r>
        <w:t>CookBook/</w:t>
      </w:r>
      <w:r>
        <w:br/>
        <w:t>│── public/             # Static files (index.html, favicon)</w:t>
      </w:r>
      <w:r>
        <w:br/>
        <w:t>│── src/</w:t>
      </w:r>
      <w:r>
        <w:br/>
        <w:t>│   ├── assets/         # Images, icons</w:t>
      </w:r>
      <w:r>
        <w:br/>
        <w:t>│   ├── components/     # Reusable UI components (Navbar, Footer, etc.)</w:t>
      </w:r>
      <w:r>
        <w:br/>
        <w:t>│   ├── pages/          # Page-level components (Home, Recipes, About)</w:t>
      </w:r>
      <w:r>
        <w:br/>
        <w:t>│   ├── utils/          # Helper functions (if any)</w:t>
      </w:r>
      <w:r>
        <w:br/>
        <w:t>│   ├── App.js          # Root component</w:t>
      </w:r>
      <w:r>
        <w:br/>
        <w:t>│   ├── index.js        # Entry point</w:t>
      </w:r>
      <w:r>
        <w:br/>
        <w:t>│── package.json        # Dependencies and scripts</w:t>
      </w:r>
    </w:p>
    <w:p w14:paraId="01BB2619" w14:textId="77777777" w:rsidR="00AC5A54" w:rsidRDefault="00000000">
      <w:pPr>
        <w:pStyle w:val="Heading2"/>
      </w:pPr>
      <w:r>
        <w:t>Running the Application</w:t>
      </w:r>
    </w:p>
    <w:p w14:paraId="03B13EC4" w14:textId="77777777" w:rsidR="00AC5A54" w:rsidRDefault="00000000">
      <w:r>
        <w:t>To start the frontend server locally:</w:t>
      </w:r>
    </w:p>
    <w:p w14:paraId="41C199B9" w14:textId="77777777" w:rsidR="00AC5A54" w:rsidRDefault="00000000">
      <w:pPr>
        <w:pStyle w:val="IntenseQuote"/>
      </w:pPr>
      <w:r>
        <w:t>npm start</w:t>
      </w:r>
    </w:p>
    <w:p w14:paraId="3B332D15" w14:textId="77777777" w:rsidR="00AC5A54" w:rsidRDefault="00000000">
      <w:r>
        <w:t>The app runs at http://localhost:3000</w:t>
      </w:r>
    </w:p>
    <w:p w14:paraId="3555474F" w14:textId="77777777" w:rsidR="00AC5A54" w:rsidRDefault="00000000">
      <w:pPr>
        <w:pStyle w:val="Heading2"/>
      </w:pPr>
      <w:r>
        <w:t>Component Documentation</w:t>
      </w:r>
    </w:p>
    <w:p w14:paraId="239D82E2" w14:textId="77777777" w:rsidR="00AC5A54" w:rsidRDefault="00000000">
      <w:r>
        <w:t>Key Components:</w:t>
      </w:r>
    </w:p>
    <w:p w14:paraId="6CB2E221" w14:textId="77777777" w:rsidR="00AC5A54" w:rsidRDefault="00000000">
      <w:pPr>
        <w:pStyle w:val="ListBullet"/>
      </w:pPr>
      <w:r>
        <w:t>Navbar: Provides app-wide navigation. Props: menuItems.</w:t>
      </w:r>
    </w:p>
    <w:p w14:paraId="2599F783" w14:textId="77777777" w:rsidR="00AC5A54" w:rsidRDefault="00000000">
      <w:pPr>
        <w:pStyle w:val="ListBullet"/>
      </w:pPr>
      <w:r>
        <w:t>RecipeCard: Displays a recipe with name, ingredients, and description. Props: title, image, ingredients.</w:t>
      </w:r>
    </w:p>
    <w:p w14:paraId="1EB9293E" w14:textId="77777777" w:rsidR="00AC5A54" w:rsidRDefault="00000000">
      <w:pPr>
        <w:pStyle w:val="ListBullet"/>
      </w:pPr>
      <w:r>
        <w:t>Footer: Displays project info and credits.</w:t>
      </w:r>
    </w:p>
    <w:p w14:paraId="40700265" w14:textId="77777777" w:rsidR="00AC5A54" w:rsidRDefault="00000000">
      <w:r>
        <w:t>Reusable Components: Button, Card, Loader, etc.</w:t>
      </w:r>
    </w:p>
    <w:p w14:paraId="2418B27D" w14:textId="77777777" w:rsidR="00AC5A54" w:rsidRDefault="00000000">
      <w:pPr>
        <w:pStyle w:val="Heading2"/>
      </w:pPr>
      <w:r>
        <w:t>State Management</w:t>
      </w:r>
    </w:p>
    <w:p w14:paraId="6284180F" w14:textId="77777777" w:rsidR="00AC5A54" w:rsidRDefault="00000000">
      <w:r>
        <w:t>Global State: Minimal global state, primarily managed at the App.js level. Could be extended with Context API if project scales.</w:t>
      </w:r>
    </w:p>
    <w:p w14:paraId="009BEF90" w14:textId="77777777" w:rsidR="00AC5A54" w:rsidRDefault="00000000">
      <w:r>
        <w:t>Local State: Managed using useState within components. Example: handling input fields, search filters, or UI toggles.</w:t>
      </w:r>
    </w:p>
    <w:p w14:paraId="7942214E" w14:textId="77777777" w:rsidR="00AC5A54" w:rsidRDefault="00000000">
      <w:pPr>
        <w:pStyle w:val="Heading2"/>
      </w:pPr>
      <w:r>
        <w:t>User Interface</w:t>
      </w:r>
    </w:p>
    <w:p w14:paraId="79049DCD" w14:textId="77777777" w:rsidR="00AC5A54" w:rsidRDefault="00000000">
      <w:r>
        <w:t>UI opens in browser via localhost:3000. Recipe browsing and viewing interface is provided. (Screenshots can be added after deployment or demo recording.)</w:t>
      </w:r>
    </w:p>
    <w:p w14:paraId="4126BF94" w14:textId="77777777" w:rsidR="00AC5A54" w:rsidRDefault="00000000">
      <w:pPr>
        <w:pStyle w:val="Heading2"/>
      </w:pPr>
      <w:r>
        <w:t>Styling</w:t>
      </w:r>
    </w:p>
    <w:p w14:paraId="06905F38" w14:textId="77777777" w:rsidR="00AC5A54" w:rsidRDefault="00000000">
      <w:r>
        <w:t>CSS Frameworks/Libraries: Plain CSS and React inline styles (can be extended with Tailwind, Bootstrap, or Material-UI).</w:t>
      </w:r>
    </w:p>
    <w:p w14:paraId="6BA1A1A3" w14:textId="77777777" w:rsidR="00AC5A54" w:rsidRDefault="00000000">
      <w:r>
        <w:t>Theming: Default theme with scope for future light/dark mode implementation.</w:t>
      </w:r>
    </w:p>
    <w:p w14:paraId="32C2D032" w14:textId="77777777" w:rsidR="00AC5A54" w:rsidRDefault="00000000">
      <w:pPr>
        <w:pStyle w:val="Heading2"/>
      </w:pPr>
      <w:r>
        <w:t>Testing</w:t>
      </w:r>
    </w:p>
    <w:p w14:paraId="76B9C9E1" w14:textId="77777777" w:rsidR="00AC5A54" w:rsidRDefault="00000000">
      <w:r>
        <w:t>Testing Strategy: Manual testing of components during development. Can be extended with:</w:t>
      </w:r>
      <w:r>
        <w:br/>
        <w:t>- Unit Testing: Jest</w:t>
      </w:r>
      <w:r>
        <w:br/>
        <w:t>- Component Testing: React Testing Library</w:t>
      </w:r>
    </w:p>
    <w:p w14:paraId="5082B406" w14:textId="77777777" w:rsidR="00AC5A54" w:rsidRDefault="00000000">
      <w:r>
        <w:t>Code Coverage: Not explicitly included, but Jest provides built-in coverage reports if implemented.</w:t>
      </w:r>
    </w:p>
    <w:p w14:paraId="41412A9D" w14:textId="77777777" w:rsidR="00AC5A54" w:rsidRDefault="00000000">
      <w:pPr>
        <w:pStyle w:val="Heading2"/>
      </w:pPr>
      <w:r>
        <w:t>Screenshots or Demo</w:t>
      </w:r>
    </w:p>
    <w:p w14:paraId="7C0C9A1B" w14:textId="77777777" w:rsidR="00AC5A54" w:rsidRDefault="00000000">
      <w:r>
        <w:t>The app runs at: http://localhost:3000</w:t>
      </w:r>
      <w:r>
        <w:br/>
        <w:t>Demo video link available via SmartInternz portal.</w:t>
      </w:r>
    </w:p>
    <w:p w14:paraId="0A80EC2E" w14:textId="77777777" w:rsidR="00AC5A54" w:rsidRDefault="00000000">
      <w:pPr>
        <w:pStyle w:val="Heading2"/>
      </w:pPr>
      <w:r>
        <w:t>Known Issues</w:t>
      </w:r>
    </w:p>
    <w:p w14:paraId="0EF1699F" w14:textId="77777777" w:rsidR="00AC5A54" w:rsidRDefault="00000000">
      <w:pPr>
        <w:pStyle w:val="ListBullet"/>
      </w:pPr>
      <w:r>
        <w:t>Limited to local environment (requires Node.js setup).</w:t>
      </w:r>
    </w:p>
    <w:p w14:paraId="5E6DA21F" w14:textId="77777777" w:rsidR="00AC5A54" w:rsidRDefault="00000000">
      <w:pPr>
        <w:pStyle w:val="ListBullet"/>
      </w:pPr>
      <w:r>
        <w:t>No backend integration (currently frontend only).</w:t>
      </w:r>
    </w:p>
    <w:p w14:paraId="2EF1634B" w14:textId="77777777" w:rsidR="00AC5A54" w:rsidRDefault="00000000">
      <w:pPr>
        <w:pStyle w:val="ListBullet"/>
      </w:pPr>
      <w:r>
        <w:t>State management limited to local state (no global state persistence).</w:t>
      </w:r>
    </w:p>
    <w:p w14:paraId="7D7AFA87" w14:textId="77777777" w:rsidR="00AC5A54" w:rsidRDefault="00000000">
      <w:pPr>
        <w:pStyle w:val="Heading2"/>
      </w:pPr>
      <w:r>
        <w:t>Future Enhancements</w:t>
      </w:r>
    </w:p>
    <w:p w14:paraId="71E9F56A" w14:textId="77777777" w:rsidR="00AC5A54" w:rsidRDefault="00000000">
      <w:pPr>
        <w:pStyle w:val="ListBullet"/>
      </w:pPr>
      <w:r>
        <w:t>Add search functionality for recipes.</w:t>
      </w:r>
    </w:p>
    <w:p w14:paraId="3778E4C3" w14:textId="77777777" w:rsidR="00AC5A54" w:rsidRDefault="00000000">
      <w:pPr>
        <w:pStyle w:val="ListBullet"/>
      </w:pPr>
      <w:r>
        <w:t>Integrate with a backend or recipe API for real data.</w:t>
      </w:r>
    </w:p>
    <w:p w14:paraId="33ECCD0E" w14:textId="77777777" w:rsidR="00AC5A54" w:rsidRDefault="00000000">
      <w:pPr>
        <w:pStyle w:val="ListBullet"/>
      </w:pPr>
      <w:r>
        <w:t>Add user authentication (login, profile).</w:t>
      </w:r>
    </w:p>
    <w:p w14:paraId="1E835F1D" w14:textId="77777777" w:rsidR="00AC5A54" w:rsidRDefault="00000000">
      <w:pPr>
        <w:pStyle w:val="ListBullet"/>
      </w:pPr>
      <w:r>
        <w:t>Improve UI/UX with Material UI / Tailwind CSS.</w:t>
      </w:r>
    </w:p>
    <w:p w14:paraId="30E4AAE3" w14:textId="77777777" w:rsidR="00AC5A54" w:rsidRDefault="00000000">
      <w:pPr>
        <w:pStyle w:val="ListBullet"/>
      </w:pPr>
      <w:r>
        <w:t>Add dark mode and advanced theming.</w:t>
      </w:r>
    </w:p>
    <w:sectPr w:rsidR="00AC5A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374218">
    <w:abstractNumId w:val="8"/>
  </w:num>
  <w:num w:numId="2" w16cid:durableId="938172818">
    <w:abstractNumId w:val="6"/>
  </w:num>
  <w:num w:numId="3" w16cid:durableId="1310741777">
    <w:abstractNumId w:val="5"/>
  </w:num>
  <w:num w:numId="4" w16cid:durableId="1492403207">
    <w:abstractNumId w:val="4"/>
  </w:num>
  <w:num w:numId="5" w16cid:durableId="1355308423">
    <w:abstractNumId w:val="7"/>
  </w:num>
  <w:num w:numId="6" w16cid:durableId="1167672337">
    <w:abstractNumId w:val="3"/>
  </w:num>
  <w:num w:numId="7" w16cid:durableId="1964729404">
    <w:abstractNumId w:val="2"/>
  </w:num>
  <w:num w:numId="8" w16cid:durableId="127671072">
    <w:abstractNumId w:val="1"/>
  </w:num>
  <w:num w:numId="9" w16cid:durableId="323096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2548"/>
    <w:rsid w:val="00034616"/>
    <w:rsid w:val="0006063C"/>
    <w:rsid w:val="0015074B"/>
    <w:rsid w:val="0029639D"/>
    <w:rsid w:val="00326F90"/>
    <w:rsid w:val="00AA1D8D"/>
    <w:rsid w:val="00AC027D"/>
    <w:rsid w:val="00AC5A5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103A6A"/>
  <w14:defaultImageDpi w14:val="300"/>
  <w15:docId w15:val="{42AB9997-82B0-4CD4-97BD-7E2CCC66F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MANJUNATH C</cp:lastModifiedBy>
  <cp:revision>2</cp:revision>
  <dcterms:created xsi:type="dcterms:W3CDTF">2025-09-10T06:14:00Z</dcterms:created>
  <dcterms:modified xsi:type="dcterms:W3CDTF">2025-09-10T06:14:00Z</dcterms:modified>
  <cp:category/>
</cp:coreProperties>
</file>